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7160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ty-tru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16024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